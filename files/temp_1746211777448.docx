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4.0" w:type="dxa"/>
            </w:tblPr>
            <w:tblGrid>
              <w:gridCol w:w="1983"/>
              <w:gridCol w:w="1983"/>
              <w:gridCol w:w="1983"/>
              <w:gridCol w:w="1983"/>
              <w:gridCol w:w="1983"/>
              <w:gridCol w:w="1983"/>
            </w:tblGrid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Country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tude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Longitud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Afghanistan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Albania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41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Algeria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28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American Samoa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-14.33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Andorra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42.5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Angola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Anguilla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18.25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-63.17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Antarct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-90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Ant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gua and Barbuda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17.05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Argent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-34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14.8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Armenia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40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Aruba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-69.97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Asia/Pacif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 Region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Australia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-27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Austria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47.33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13.33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Azerbaijan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40.5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Bahamas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24.25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Bahrain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26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50.55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Bangladesh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24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Barbados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13.17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-59.53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Belarus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Belgium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50.83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Belize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17.25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-88.75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Benin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Bermuda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32.33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-64.75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Bermuda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32.33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-64.75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Bhutan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27.5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Bolivia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Bosnia and Herzegovina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44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Botswana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-22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Bouvet Island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-54.43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Brazil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Brit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sh Indian Ocean Territory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Brunei Darussalam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114.67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Bulgaria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Burkina Faso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Burundi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Cambodia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Cameroon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Canada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60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Cape Verde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Cayman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Central African Republic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Chad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Chile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-30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China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Christmas Island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-10.5</w:t>
                  </w:r>
                </w:p>
              </w:tc>
              <w:tc>
                <w:tcPr>
                  <w:tcW w:type="dxa" w:w="80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105.67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4.0" w:type="dxa"/>
            </w:tblPr>
            <w:tblGrid>
              <w:gridCol w:w="1983"/>
              <w:gridCol w:w="1983"/>
              <w:gridCol w:w="1983"/>
              <w:gridCol w:w="1983"/>
              <w:gridCol w:w="1983"/>
              <w:gridCol w:w="1983"/>
            </w:tblGrid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Cocos (Keeling)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96.83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Colombia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Comoros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-12.17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44.25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Congo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Congo, The Democrat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 Repu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bl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 o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 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Cook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-21.23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-159.77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Costa Rica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Cote d'Ivoire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Croat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45.17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Cuba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Cyprus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Czech Republic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49.75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Denmark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Djibout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Dominica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15.42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-61.33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Dominican Republic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-70.67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Ecuador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Egypt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El Salvador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-88.92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Equatorial Guinea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Eritrea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Estonia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Ethiopia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Europe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Falkland Islands (Malvinas)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-51.75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Faroe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Fiji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Finland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France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French Guiana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French Polynesia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French Southern Territories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Gabon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Gambia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13.47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-16.57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Georgia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Germany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Ghana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Gibraltar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36.18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Greece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Greenland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Grenada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12.12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-61.67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Guadeloupe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-61.58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Guam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13.47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144.78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Guatemala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-90.25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Guinea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Guinea-Bissau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Guyana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Hait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-72.42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4.0" w:type="dxa"/>
            </w:tblPr>
            <w:tblGrid>
              <w:gridCol w:w="1983"/>
              <w:gridCol w:w="1983"/>
              <w:gridCol w:w="1983"/>
              <w:gridCol w:w="1983"/>
              <w:gridCol w:w="1983"/>
              <w:gridCol w:w="1983"/>
            </w:tblGrid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Heard Island and McDonald Is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-53.1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72.52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Holy See (Vat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can City State)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41.9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12.45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Honduras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Hong Kong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22.25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114.17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Hungary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Iceland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India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Indonesia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Iran, Islamic Republic of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Iraq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Ireland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Israel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31.5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34.75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Italy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42.83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12.83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Jamaica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Japan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Jordan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Kazakhstan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Kenya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Kiribat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Korea, Democrat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 People's Republ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 of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Korea, Republic of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Kuwait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29.34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47.66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Kyrgyzstan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Lao People's Democrat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 Repub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ic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Latvia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Lebanon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33.83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35.83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Lesotho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-29.5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Liberia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Libyan Arab Jamahiriya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Liechtenstein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47.17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Lithuania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Luxembourg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49.75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Macao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22.17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113.55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Macedonia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41.83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Madagascar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Malawi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Malaysia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Maldives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Mali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Malta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14.58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Marshall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Mart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nique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14.67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Mauritania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Maurit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us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-20.28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57.55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Mayot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45.17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Mexico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Micronesia, Federated States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of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158.25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Moldova, Republic of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4.0" w:type="dxa"/>
            </w:tblPr>
            <w:tblGrid>
              <w:gridCol w:w="1983"/>
              <w:gridCol w:w="1983"/>
              <w:gridCol w:w="1983"/>
              <w:gridCol w:w="1983"/>
              <w:gridCol w:w="1983"/>
              <w:gridCol w:w="1983"/>
            </w:tblGrid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Monaco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43.73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Mongolia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Montenegro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Montserrat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16.75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Morocco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Mozambique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-18.25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Myanmar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Namibia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Nauru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166.92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Nepal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Netherlands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52.5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Netherlands Ant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lles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-68.75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New Caledonia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-21.5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New Zealand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Nicaragua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Niger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Nigeria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Niue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-19.03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-169.87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Norfolk Island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-29.03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167.95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Northern Mariana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145.75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Norway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Oman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Pakistan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Palau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Palest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nian Territory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35.25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Panama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Papua New Guinea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Paraguay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Peru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Philippines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Poland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Portugal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39.5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Puerto Rico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Qatar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51.25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Reunion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-21.1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Romania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Russian Federat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26.4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Rwanda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Saint Helena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-15.93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Saint Kit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 and Nevis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17.33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-62.75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Saint Lucia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13.88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-61.13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Saint Pierre and Miquelon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46.83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-56.33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Saint Vincent and the Grenad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ine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Samoa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-13.58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-172.33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San Marino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43.77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12.42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Sao Tome and Principe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Saudi Arabia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Senegal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4.0" w:type="dxa"/>
            </w:tblPr>
            <w:tblGrid>
              <w:gridCol w:w="1983"/>
              <w:gridCol w:w="1983"/>
              <w:gridCol w:w="1983"/>
              <w:gridCol w:w="1983"/>
              <w:gridCol w:w="1983"/>
              <w:gridCol w:w="1983"/>
            </w:tblGrid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Serbia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Seychelles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55.67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Sierra Leone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Singapore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Slovakia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48.67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Slovenia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Solomon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Somalia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South Africa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South Georgia and the South 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andw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c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h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l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a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-54.5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Spain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Sri Lanka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Sudan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Suriname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Svalbard and Jan Mayen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Swaziland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-26.5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Sweden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62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Switzerland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47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Syrian Arab Republic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Taiwan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23.5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Tajikistan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Tanzania, United Republic of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Thailand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Togo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Tokelau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Tonga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Trinidad and Tobago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Tunisia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Turkey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Turkmenistan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40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Turks and Caicos Islands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21.75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-71.58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Tuvalu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Uganda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Ukraine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49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United Arab Emirates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United Kingdom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54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4588"/>
                  <w:tcBorders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2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United States</w:t>
                  </w:r>
                </w:p>
              </w:tc>
              <w:tc>
                <w:tcPr>
                  <w:tcW w:type="dxa" w:w="934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38</w:t>
                  </w:r>
                </w:p>
              </w:tc>
              <w:tc>
                <w:tcPr>
                  <w:tcW w:type="dxa" w:w="792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</w:tblGrid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2009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</w:tblGrid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</w:tblGrid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81.8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</w:tblGrid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28.1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  <w:gridCol w:w="1487"/>
            </w:tblGrid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-7.8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18.3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-16.2</w:t>
                  </w:r>
                </w:p>
              </w:tc>
              <w:tc>
                <w:tcPr>
                  <w:tcW w:type="dxa" w:w="115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-6.3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-7.4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15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19.7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700"/>
              <w:gridCol w:w="1700"/>
              <w:gridCol w:w="1700"/>
              <w:gridCol w:w="1700"/>
              <w:gridCol w:w="1700"/>
              <w:gridCol w:w="1700"/>
              <w:gridCol w:w="1700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700"/>
              <w:gridCol w:w="1700"/>
              <w:gridCol w:w="1700"/>
              <w:gridCol w:w="1700"/>
              <w:gridCol w:w="1700"/>
              <w:gridCol w:w="1700"/>
              <w:gridCol w:w="1700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30.9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700"/>
              <w:gridCol w:w="1700"/>
              <w:gridCol w:w="1700"/>
              <w:gridCol w:w="1700"/>
              <w:gridCol w:w="1700"/>
              <w:gridCol w:w="1700"/>
              <w:gridCol w:w="1700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27.2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-5.5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700"/>
              <w:gridCol w:w="1700"/>
              <w:gridCol w:w="1700"/>
              <w:gridCol w:w="1700"/>
              <w:gridCol w:w="1700"/>
              <w:gridCol w:w="1700"/>
              <w:gridCol w:w="1700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29.3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1700"/>
              <w:gridCol w:w="1700"/>
              <w:gridCol w:w="1700"/>
              <w:gridCol w:w="1700"/>
              <w:gridCol w:w="1700"/>
              <w:gridCol w:w="1700"/>
              <w:gridCol w:w="1700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6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2975"/>
              <w:gridCol w:w="2975"/>
              <w:gridCol w:w="2975"/>
              <w:gridCol w:w="2975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2020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Total GDP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1.6142857143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6.1222222222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4.1571428571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3.8714285714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-11.2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1.005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4.9571428571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-22.3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0.3571428571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5.5714285714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2.6380952381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0.2857142857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4.0952380952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6.1523809524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-0.0523809524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-16.7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2.5142857143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6.7761904762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3.5571428571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3.1047619048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2.1238095238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0.6666666667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3.1238095238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2.6904761905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7.2380952381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3.8476190476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1.8238095238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0.7047619048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3.6476190476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3.2857142857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2.7523809524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2975"/>
              <w:gridCol w:w="2975"/>
              <w:gridCol w:w="2975"/>
              <w:gridCol w:w="2975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3.6428571429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2.5333333333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1.2380952381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4.5761904762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1.1095238095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4.4238095238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3.3238095238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2.8333333333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4.3952380952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5.1904761905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11.695238095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3.7142857143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2.7714285714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8.9428571429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1.0095238095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1.3428571429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1.4476190476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3.0238095238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4.8095238095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1.0857142857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5.7238095238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-0.0952380952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-13.8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1.8904761905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3.2142857143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3.3904761905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43.5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4.7714285714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1.5047619048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3.0714285714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2.3047619048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6.2952380952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4.9904761905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2975"/>
              <w:gridCol w:w="2975"/>
              <w:gridCol w:w="2975"/>
              <w:gridCol w:w="2975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3.0238095238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8.6904761905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5.0238095238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-0.0380952381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0.5952380952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4.1714285714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6.0761904762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4.0238095238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1.7666666667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3.8857142857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3.565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6.7428571429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2.0761904762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3.4428571429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2.3047619048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17.9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-59.7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4.0047619048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4.7526315789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1.3285714286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4.5333333333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-33.5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4.7476190476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1.5428571429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3.5380952381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1.5761904762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0.4952380952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3.8095238095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4.0952380952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6.2666666667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2.215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6.1571428571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8.7666666667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2.8904761905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7.125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4.2523809524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2975"/>
              <w:gridCol w:w="2975"/>
              <w:gridCol w:w="2975"/>
              <w:gridCol w:w="2975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1.3095238095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2.8952380952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4.9904761905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1.7904761905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2.4476190476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3.0333333333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2.9523809524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4.1047619048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-17.9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4.7666666667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3.6857142857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3.1523809524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4.0238095238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-0.1523809524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8.3571428571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-20.4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0.6095238095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2.6333333333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-0.0619047619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4.3476190476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6.5857142857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4.7333333333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3.4095238095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2.1619047619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2.3238095238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3.0777777778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2.1142857143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5.9571428571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-5.2555555556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4.9047619048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-10.8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1.2428571429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6820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0.0" w:type="dxa"/>
            </w:tblPr>
            <w:tblGrid>
              <w:gridCol w:w="2975"/>
              <w:gridCol w:w="2975"/>
              <w:gridCol w:w="2975"/>
              <w:gridCol w:w="2975"/>
            </w:tblGrid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4.4571428571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4.3523809524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2.2761904762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-15.9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2.1523809524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2.0952380952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4.3181818182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3.7380952381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7.4571428571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6.4761904762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-6.2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3.4857142857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3.11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3.5523809524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0.7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1.2380952381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-7.4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2.5285714286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4.780952381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8.6857142857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13.9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6.1619047619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-9.3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1.3095238095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2.3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2.1285714286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6.2428571429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-5.4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2.4761904762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-19.6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-35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-30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-3.7142857143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7.2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6.5142857143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1.2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-11.3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3.1857142857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1.1047619048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-4.6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1.8952380952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3.6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2.9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-3.1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3.4619047619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0.8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-8.5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-0.2666666667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1.4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-2.8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5.4380952381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4.7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-6.1</w:t>
                  </w:r>
                </w:p>
              </w:tc>
              <w:tc>
                <w:tcPr>
                  <w:tcW w:type="dxa" w:w="1268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-5.3</w:t>
                  </w:r>
                </w:p>
              </w:tc>
              <w:tc>
                <w:tcPr>
                  <w:tcW w:type="dxa" w:w="1410"/>
                  <w:tcBorders>
                    <w:start w:sz="5.1997599601745605" w:val="single" w:color="#000000"/>
                    <w:top w:sz="5.1997599601745605" w:val="single" w:color="#000000"/>
                    <w:end w:sz="5.1997599601745605" w:val="single" w:color="#000000"/>
                    <w:bottom w:sz="5.199759960174560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-0.1238095238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1054" w:after="12"/>
        <w:ind w:left="1514" w:right="9936" w:hanging="48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Year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9482"/>
        </w:trPr>
        <w:tc>
          <w:tcPr>
            <w:tcW w:type="dxa" w:w="11900"/>
            <w:tcBorders/>
            <w:shd w:fill="1c1c1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5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